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GUI Banking Application Documentation</w:t>
      </w:r>
    </w:p>
    <w:p>
      <w:pPr>
        <w:pStyle w:val="Heading1"/>
      </w:pPr>
      <w:r>
        <w:t>Overview</w:t>
      </w:r>
    </w:p>
    <w:p>
      <w:r>
        <w:t>This is a standalone Java Banking Application built using Swing and AWT for the GUI and integrated with a PostgreSQL database via Docker. It follows the Model-View-Controller (MVC) design pattern for clean separation of concerns, modular development, and scalability.</w:t>
      </w:r>
    </w:p>
    <w:p>
      <w:pPr>
        <w:pStyle w:val="Heading1"/>
      </w:pPr>
      <w:r>
        <w:t>Features</w:t>
      </w:r>
    </w:p>
    <w:p>
      <w:r>
        <w:t>- User Registration &amp; Login</w:t>
        <w:br/>
        <w:t>- Deposit, Withdrawal, and Transfer Funds</w:t>
        <w:br/>
        <w:t>- View Transaction History</w:t>
        <w:br/>
        <w:t>- Admin Dashboard for Account Management</w:t>
        <w:br/>
        <w:t>- Error Handling with Dialog Feedback</w:t>
        <w:br/>
        <w:t>- Persistent Database Integration (PostgreSQL via Docker)</w:t>
        <w:br/>
        <w:t>- Modular MVC Code Structure</w:t>
      </w:r>
    </w:p>
    <w:p>
      <w:pPr>
        <w:pStyle w:val="Heading1"/>
      </w:pPr>
      <w:r>
        <w:t>User Manual</w:t>
      </w:r>
    </w:p>
    <w:p>
      <w:r>
        <w:t>1. Launching the App:</w:t>
        <w:br/>
        <w:t xml:space="preserve">   - Ensure Docker is running and PostgreSQL container is active.</w:t>
        <w:br/>
        <w:t xml:space="preserve">   - Run the Java application via the main class BankApp.java.</w:t>
        <w:br/>
        <w:br/>
        <w:t>2. Registering an Account:</w:t>
        <w:br/>
        <w:t xml:space="preserve">   - Navigate to Sign Up screen.</w:t>
        <w:br/>
        <w:t xml:space="preserve">   - Enter required details (name, email, password, account type).</w:t>
        <w:br/>
        <w:t xml:space="preserve">   - Submit to create an account.</w:t>
        <w:br/>
        <w:br/>
        <w:t>3. Logging In:</w:t>
        <w:br/>
        <w:t xml:space="preserve">   - Navigate to Login screen.</w:t>
        <w:br/>
        <w:t xml:space="preserve">   - Enter valid credentials to access the user dashboard.</w:t>
        <w:br/>
        <w:br/>
        <w:t>4. User Dashboard:</w:t>
        <w:br/>
        <w:t xml:space="preserve">   - Balance View, Deposit, Withdraw, Transfer Funds, Transaction History, Logout.</w:t>
        <w:br/>
        <w:br/>
        <w:t>5. Admin Panel:</w:t>
        <w:br/>
        <w:t xml:space="preserve">   - View users, reset/delete accounts, monitor transactions.</w:t>
      </w:r>
    </w:p>
    <w:p>
      <w:pPr>
        <w:pStyle w:val="Heading1"/>
      </w:pPr>
      <w:r>
        <w:t>Technical Documentation</w:t>
      </w:r>
    </w:p>
    <w:p>
      <w:r>
        <w:t>Class Structure:</w:t>
        <w:br/>
        <w:t>- controller: AuthController, TransactionController, AdminController</w:t>
        <w:br/>
        <w:t>- model: User, Account, Transaction, DatabaseManager</w:t>
        <w:br/>
        <w:t>- view: LoginView, SignupView, DashboardView, AdminView</w:t>
        <w:br/>
        <w:t>- util: Validator, DialogUtil, Constants</w:t>
        <w:br/>
        <w:t>- Main: BankApp.java</w:t>
        <w:br/>
        <w:br/>
        <w:t>Database Tables:</w:t>
        <w:br/>
        <w:t>- User Table: id, full_name, email, password, account_number, balance</w:t>
        <w:br/>
        <w:t>- Transaction Table: id, user_id, type, amount, timestamp</w:t>
        <w:br/>
        <w:br/>
        <w:t>GUI Hierarchy (DashboardView):</w:t>
        <w:br/>
        <w:t>- JFrame (DashboardView)</w:t>
        <w:br/>
        <w:t xml:space="preserve">  - Header (JLabel)</w:t>
        <w:br/>
        <w:t xml:space="preserve">  - Balance Panel (JLabel)</w:t>
        <w:br/>
        <w:t xml:space="preserve">  - Action Panel (Buttons: Deposit, Withdraw, Transfer)</w:t>
        <w:br/>
        <w:t xml:space="preserve">  - JTable (Transaction History)</w:t>
        <w:br/>
        <w:br/>
        <w:t>Exception Handling:</w:t>
        <w:br/>
        <w:t>- Input validations with dialog feedback.</w:t>
        <w:br/>
        <w:t>- Database errors handled via try-catch.</w:t>
        <w:br/>
        <w:t>- Centralized DialogUtil for critical issues.</w:t>
        <w:br/>
        <w:br/>
        <w:t>Threading Model:</w:t>
        <w:br/>
        <w:t>- Single-threaded with GUI on Event Dispatch Thread (EDT).</w:t>
        <w:br/>
        <w:t>- SwingUtilities.invokeLater used for thread safety.</w:t>
        <w:br/>
        <w:br/>
        <w:t>Docker Setup:</w:t>
        <w:br/>
        <w:t>docker run --name banking-db -e POSTGRES_PASSWORD=pass123   -e POSTGRES_USER=bankuser -e POSTGRES_DB=bankapp   -p 5432:5432 -d postgres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